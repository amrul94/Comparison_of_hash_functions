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Таблицы распределений</w:t>
      </w:r>
    </w:p>
    <w:p>
      <w:pPr>
        <w:pStyle w:val="Heading2"/>
      </w:pPr>
      <w:r>
        <w:t>16 (Normal)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  <w:tr>
        <w:tc>
          <w:tcPr>
            <w:tcW w:type="dxa" w:w="2880"/>
          </w:tcPr>
          <w:p>
            <w:r>
              <w:t>BuzHash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DJB2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Fast-Hash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FNV-1a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One at a time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PearsonHash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PJW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SDBM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SpookyHash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pPr>
        <w:pStyle w:val="Heading2"/>
      </w:pPr>
      <w:r>
        <w:t>24 (Normal)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  <w:tr>
        <w:tc>
          <w:tcPr>
            <w:tcW w:type="dxa" w:w="2880"/>
          </w:tcPr>
          <w:p>
            <w:r>
              <w:t>BuzHash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DJB2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Fast-Hash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FNV-1a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One at a time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PearsonHash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PJW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</w:tr>
      <w:tr>
        <w:tc>
          <w:tcPr>
            <w:tcW w:type="dxa" w:w="2880"/>
          </w:tcPr>
          <w:p>
            <w:r>
              <w:t>SDBM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SpookyHash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>
      <w:pPr>
        <w:pStyle w:val="Heading2"/>
      </w:pPr>
      <w:r>
        <w:t>32 (Normal)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  <w:tr>
        <w:tc>
          <w:tcPr>
            <w:tcW w:type="dxa" w:w="2880"/>
          </w:tcPr>
          <w:p>
            <w:r>
              <w:t>BuzHash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CityHash32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DJB2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512</w:t>
            </w:r>
          </w:p>
        </w:tc>
      </w:tr>
      <w:tr>
        <w:tc>
          <w:tcPr>
            <w:tcW w:type="dxa" w:w="2880"/>
          </w:tcPr>
          <w:p>
            <w:r>
              <w:t>FarmHash32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Fast-Hash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FNV-1a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MurmurHash1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MurmurHash2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MurmurHash2A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MurmurHash3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One at a time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PearsonHash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PJW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4096</w:t>
            </w:r>
          </w:p>
        </w:tc>
      </w:tr>
      <w:tr>
        <w:tc>
          <w:tcPr>
            <w:tcW w:type="dxa" w:w="2880"/>
          </w:tcPr>
          <w:p>
            <w:r>
              <w:t>SDBM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SpookyHash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SuperFastHash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T1HA0 32be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T1HA0 32le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xxHash32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2"/>
      </w:pPr>
      <w:r>
        <w:t>48 (Bins)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  <w:tr>
        <w:tc>
          <w:tcPr>
            <w:tcW w:type="dxa" w:w="2880"/>
          </w:tcPr>
          <w:p>
            <w:r>
              <w:t>BuzHash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DJB2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512</w:t>
            </w:r>
          </w:p>
        </w:tc>
      </w:tr>
      <w:tr>
        <w:tc>
          <w:tcPr>
            <w:tcW w:type="dxa" w:w="2880"/>
          </w:tcPr>
          <w:p>
            <w:r>
              <w:t>Fast-Hash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FNV-1a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One at a time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PJW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8144</w:t>
            </w:r>
          </w:p>
        </w:tc>
      </w:tr>
      <w:tr>
        <w:tc>
          <w:tcPr>
            <w:tcW w:type="dxa" w:w="2880"/>
          </w:tcPr>
          <w:p>
            <w:r>
              <w:t>SDBM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SpookyHash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>
      <w:pPr>
        <w:pStyle w:val="Heading2"/>
      </w:pPr>
      <w:r>
        <w:t>48 (Mask)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</w:tbl>
    <w:p>
      <w:pPr>
        <w:pStyle w:val="Heading2"/>
      </w:pPr>
      <w:r>
        <w:t>64 (Bins)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  <w:tr>
        <w:tc>
          <w:tcPr>
            <w:tcW w:type="dxa" w:w="2880"/>
          </w:tcPr>
          <w:p>
            <w:r>
              <w:t>BuzHash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CityHash64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DJB2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65535</w:t>
            </w:r>
          </w:p>
        </w:tc>
      </w:tr>
      <w:tr>
        <w:tc>
          <w:tcPr>
            <w:tcW w:type="dxa" w:w="2880"/>
          </w:tcPr>
          <w:p>
            <w:r>
              <w:t>FarmHash64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Fast-Hash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FNV-1a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MetroHash64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MurmurHash2 64 bits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One at a time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PearsonHash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PJW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257</w:t>
            </w:r>
          </w:p>
        </w:tc>
      </w:tr>
      <w:tr>
        <w:tc>
          <w:tcPr>
            <w:tcW w:type="dxa" w:w="2880"/>
          </w:tcPr>
          <w:p>
            <w:r>
              <w:t>SDBM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SpookyHash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T1HA1 be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T1HA1 le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T1HA2 atonce hash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XXH3_64bits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xxHash64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>
      <w:pPr>
        <w:pStyle w:val="Heading2"/>
      </w:pPr>
      <w:r>
        <w:t>64 (Mask)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 функции</w:t>
            </w:r>
          </w:p>
        </w:tc>
        <w:tc>
          <w:tcPr>
            <w:tcW w:type="dxa" w:w="2880"/>
          </w:tcPr>
          <w:p>
            <w:r>
              <w:t>Минимальное значение</w:t>
            </w:r>
          </w:p>
        </w:tc>
        <w:tc>
          <w:tcPr>
            <w:tcW w:type="dxa" w:w="2880"/>
          </w:tcPr>
          <w:p>
            <w:r>
              <w:t>Максимальное значение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